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C4877" w14:textId="77777777" w:rsidR="00142C1B" w:rsidRDefault="00000000">
      <w:pPr>
        <w:pStyle w:val="Title"/>
      </w:pPr>
      <w:r>
        <w:t>Project Documentation</w:t>
      </w:r>
    </w:p>
    <w:p w14:paraId="1A14D340" w14:textId="77777777" w:rsidR="00142C1B" w:rsidRDefault="00000000">
      <w:pPr>
        <w:pStyle w:val="Heading1"/>
      </w:pPr>
      <w:r>
        <w:t>1. Introduction</w:t>
      </w:r>
    </w:p>
    <w:p w14:paraId="2BF905CF" w14:textId="4783D25A" w:rsidR="00142C1B" w:rsidRDefault="00000000">
      <w:r>
        <w:t xml:space="preserve">• Project Title: </w:t>
      </w:r>
      <w:r w:rsidR="001550F5">
        <w:t>Insight stream</w:t>
      </w:r>
    </w:p>
    <w:p w14:paraId="0B609B96" w14:textId="77777777" w:rsidR="00142C1B" w:rsidRDefault="00000000">
      <w:r>
        <w:t>• Version: 0.1.0</w:t>
      </w:r>
    </w:p>
    <w:p w14:paraId="143D849D" w14:textId="3C5CF6CE" w:rsidR="00142C1B" w:rsidRDefault="00000000">
      <w:r>
        <w:t xml:space="preserve">• Team ID: </w:t>
      </w:r>
    </w:p>
    <w:p w14:paraId="17153A94" w14:textId="48EC4468" w:rsidR="00142C1B" w:rsidRDefault="00000000">
      <w:r>
        <w:t>• Team Leader: N</w:t>
      </w:r>
      <w:r w:rsidR="001550F5">
        <w:t>ithishram.R</w:t>
      </w:r>
    </w:p>
    <w:p w14:paraId="2474F471" w14:textId="77777777" w:rsidR="00142C1B" w:rsidRDefault="00000000">
      <w:r>
        <w:t>• Team Members:</w:t>
      </w:r>
    </w:p>
    <w:p w14:paraId="35D26121" w14:textId="50F53F74" w:rsidR="00142C1B" w:rsidRDefault="00000000">
      <w:r>
        <w:t xml:space="preserve">  – </w:t>
      </w:r>
      <w:r w:rsidR="001550F5">
        <w:t>Chandru</w:t>
      </w:r>
    </w:p>
    <w:p w14:paraId="62E4ECCD" w14:textId="77D8D8E8" w:rsidR="00142C1B" w:rsidRDefault="00000000">
      <w:r>
        <w:t xml:space="preserve">  – </w:t>
      </w:r>
      <w:r w:rsidR="001550F5">
        <w:t>Mohan</w:t>
      </w:r>
    </w:p>
    <w:p w14:paraId="3CF86172" w14:textId="09D49881" w:rsidR="001550F5" w:rsidRDefault="001550F5" w:rsidP="001550F5">
      <w:r>
        <w:t xml:space="preserve">  – </w:t>
      </w:r>
      <w:r>
        <w:t>Praveen kumar</w:t>
      </w:r>
    </w:p>
    <w:p w14:paraId="14576578" w14:textId="77777777" w:rsidR="001550F5" w:rsidRDefault="001550F5"/>
    <w:p w14:paraId="035D6F0F" w14:textId="77777777" w:rsidR="00142C1B" w:rsidRDefault="00000000">
      <w:pPr>
        <w:pStyle w:val="Heading1"/>
      </w:pPr>
      <w:r>
        <w:t>2. Project Overview</w:t>
      </w:r>
    </w:p>
    <w:p w14:paraId="327A4C38" w14:textId="77777777" w:rsidR="00142C1B" w:rsidRDefault="00000000">
      <w:r>
        <w:t>• Description: This is a React front-end application created with Create React App.</w:t>
      </w:r>
    </w:p>
    <w:p w14:paraId="18CADBE9" w14:textId="77777777" w:rsidR="00142C1B" w:rsidRDefault="00000000">
      <w:r>
        <w:t>• Purpose: A modern React-based frontend starter application.</w:t>
      </w:r>
    </w:p>
    <w:p w14:paraId="39632BC6" w14:textId="77777777" w:rsidR="00142C1B" w:rsidRDefault="00000000">
      <w:r>
        <w:t>• Features:</w:t>
      </w:r>
    </w:p>
    <w:p w14:paraId="2C931243" w14:textId="77777777" w:rsidR="00142C1B" w:rsidRDefault="00000000">
      <w:r>
        <w:t xml:space="preserve">  – React 19 for building UI components</w:t>
      </w:r>
    </w:p>
    <w:p w14:paraId="21306B2F" w14:textId="77777777" w:rsidR="00142C1B" w:rsidRDefault="00000000">
      <w:r>
        <w:t xml:space="preserve">  – Routing with react-router-dom</w:t>
      </w:r>
    </w:p>
    <w:p w14:paraId="598CB18E" w14:textId="77777777" w:rsidR="00142C1B" w:rsidRDefault="00000000">
      <w:r>
        <w:t xml:space="preserve">  – HTTP client with axios</w:t>
      </w:r>
    </w:p>
    <w:p w14:paraId="0584795E" w14:textId="77777777" w:rsidR="00142C1B" w:rsidRDefault="00000000">
      <w:r>
        <w:t xml:space="preserve">  – UI with Bootstrap and react-bootstrap</w:t>
      </w:r>
    </w:p>
    <w:p w14:paraId="4630CA63" w14:textId="77777777" w:rsidR="00142C1B" w:rsidRDefault="00000000">
      <w:r>
        <w:t xml:space="preserve">  – Animations with framer-motion</w:t>
      </w:r>
    </w:p>
    <w:p w14:paraId="58D11D7E" w14:textId="77777777" w:rsidR="00142C1B" w:rsidRDefault="00000000">
      <w:r>
        <w:t xml:space="preserve">  – Icons with react-icons</w:t>
      </w:r>
    </w:p>
    <w:p w14:paraId="69654955" w14:textId="77777777" w:rsidR="00142C1B" w:rsidRDefault="00000000">
      <w:r>
        <w:t xml:space="preserve">  – Basic performance metrics with web-vitals</w:t>
      </w:r>
    </w:p>
    <w:p w14:paraId="6DBB248F" w14:textId="77777777" w:rsidR="00142C1B" w:rsidRDefault="00000000">
      <w:r>
        <w:t xml:space="preserve">  – Testing utilities with React Testing Library and jest-dom</w:t>
      </w:r>
    </w:p>
    <w:p w14:paraId="3F766441" w14:textId="77777777" w:rsidR="00142C1B" w:rsidRDefault="00000000">
      <w:pPr>
        <w:pStyle w:val="Heading1"/>
      </w:pPr>
      <w:r>
        <w:lastRenderedPageBreak/>
        <w:t>3. Architecture</w:t>
      </w:r>
    </w:p>
    <w:p w14:paraId="3BF0F771" w14:textId="77777777" w:rsidR="00142C1B" w:rsidRDefault="00000000">
      <w:r>
        <w:t>• Frontend: React.js (Create React App) with react-bootstrap and framer-motion</w:t>
      </w:r>
    </w:p>
    <w:p w14:paraId="26517E1F" w14:textId="77777777" w:rsidR="00142C1B" w:rsidRDefault="00000000">
      <w:r>
        <w:t>• Backend: Not included (this repository is frontend-only). You can integrate Node.js + Express.js for APIs.</w:t>
      </w:r>
    </w:p>
    <w:p w14:paraId="1F603D76" w14:textId="77777777" w:rsidR="00142C1B" w:rsidRDefault="00000000">
      <w:r>
        <w:t>• Database: Not included. Recommended: MongoDB or PostgreSQL depending on requirements.</w:t>
      </w:r>
    </w:p>
    <w:p w14:paraId="4A22954F" w14:textId="77777777" w:rsidR="00142C1B" w:rsidRDefault="00000000">
      <w:pPr>
        <w:pStyle w:val="Heading1"/>
      </w:pPr>
      <w:r>
        <w:t>4. Setup Instructions</w:t>
      </w:r>
    </w:p>
    <w:p w14:paraId="2BC6CF71" w14:textId="77777777" w:rsidR="00142C1B" w:rsidRDefault="00000000">
      <w:r>
        <w:t>• Prerequisites:</w:t>
      </w:r>
    </w:p>
    <w:p w14:paraId="0510F06E" w14:textId="77777777" w:rsidR="00142C1B" w:rsidRDefault="00000000">
      <w:r>
        <w:t xml:space="preserve">  – Node.js (recommended &gt;= 14.x)</w:t>
      </w:r>
    </w:p>
    <w:p w14:paraId="75E45F49" w14:textId="77777777" w:rsidR="00142C1B" w:rsidRDefault="00000000">
      <w:r>
        <w:t xml:space="preserve">  – npm (comes with Node)</w:t>
      </w:r>
    </w:p>
    <w:p w14:paraId="55285D9E" w14:textId="77777777" w:rsidR="00142C1B" w:rsidRDefault="00000000">
      <w:r>
        <w:t xml:space="preserve">  – Git</w:t>
      </w:r>
    </w:p>
    <w:p w14:paraId="089C5809" w14:textId="77777777" w:rsidR="00142C1B" w:rsidRDefault="00000000">
      <w:r>
        <w:t xml:space="preserve">  – Visual Studio Code (recommended)</w:t>
      </w:r>
    </w:p>
    <w:p w14:paraId="70E9F861" w14:textId="77777777" w:rsidR="00142C1B" w:rsidRDefault="00000000">
      <w:r>
        <w:t>• Installation Steps:</w:t>
      </w:r>
    </w:p>
    <w:p w14:paraId="5AEA9A65" w14:textId="77777777" w:rsidR="00142C1B" w:rsidRDefault="00000000">
      <w:r>
        <w:t xml:space="preserve">  1. Clone the repository</w:t>
      </w:r>
    </w:p>
    <w:p w14:paraId="753209F4" w14:textId="77777777" w:rsidR="00142C1B" w:rsidRDefault="00000000">
      <w:r>
        <w:t xml:space="preserve">     git clone &lt;repo_url&gt;</w:t>
      </w:r>
    </w:p>
    <w:p w14:paraId="1BB4B9BF" w14:textId="77777777" w:rsidR="00142C1B" w:rsidRDefault="00000000">
      <w:r>
        <w:t xml:space="preserve">  2. Navigate into the project folder</w:t>
      </w:r>
    </w:p>
    <w:p w14:paraId="7F46A1A2" w14:textId="77777777" w:rsidR="00142C1B" w:rsidRDefault="00000000">
      <w:r>
        <w:t xml:space="preserve">     cd myapp</w:t>
      </w:r>
    </w:p>
    <w:p w14:paraId="53B3CE78" w14:textId="77777777" w:rsidR="00142C1B" w:rsidRDefault="00000000">
      <w:r>
        <w:t xml:space="preserve">  3. Install dependencies</w:t>
      </w:r>
    </w:p>
    <w:p w14:paraId="3404ACEF" w14:textId="77777777" w:rsidR="00142C1B" w:rsidRDefault="00000000">
      <w:r>
        <w:t xml:space="preserve">     npm install</w:t>
      </w:r>
    </w:p>
    <w:p w14:paraId="326B1069" w14:textId="77777777" w:rsidR="00142C1B" w:rsidRDefault="00000000">
      <w:r>
        <w:t xml:space="preserve">  4. Start the development server</w:t>
      </w:r>
    </w:p>
    <w:p w14:paraId="50615FD7" w14:textId="77777777" w:rsidR="00142C1B" w:rsidRDefault="00000000">
      <w:r>
        <w:t xml:space="preserve">     npm start</w:t>
      </w:r>
    </w:p>
    <w:p w14:paraId="42A690D3" w14:textId="77777777" w:rsidR="00142C1B" w:rsidRDefault="00000000">
      <w:pPr>
        <w:pStyle w:val="Heading1"/>
      </w:pPr>
      <w:r>
        <w:t>5. Folder Structure</w:t>
      </w:r>
    </w:p>
    <w:p w14:paraId="0B0EC0B4" w14:textId="77777777" w:rsidR="00142C1B" w:rsidRDefault="00000000">
      <w:r>
        <w:t>myapp/</w:t>
      </w:r>
    </w:p>
    <w:p w14:paraId="500368E5" w14:textId="77777777" w:rsidR="00142C1B" w:rsidRDefault="00000000">
      <w:r>
        <w:t>|-- node_modules/</w:t>
      </w:r>
    </w:p>
    <w:p w14:paraId="2DDBF92D" w14:textId="77777777" w:rsidR="00142C1B" w:rsidRDefault="00000000">
      <w:r>
        <w:t>|-- public/</w:t>
      </w:r>
    </w:p>
    <w:p w14:paraId="6AF300F9" w14:textId="77777777" w:rsidR="00142C1B" w:rsidRDefault="00000000">
      <w:r>
        <w:t>|-- src/</w:t>
      </w:r>
    </w:p>
    <w:p w14:paraId="07793131" w14:textId="77777777" w:rsidR="00142C1B" w:rsidRDefault="00000000">
      <w:r>
        <w:lastRenderedPageBreak/>
        <w:t>|   |-- components/</w:t>
      </w:r>
    </w:p>
    <w:p w14:paraId="4F60EB75" w14:textId="77777777" w:rsidR="00142C1B" w:rsidRDefault="00000000">
      <w:r>
        <w:t>|   |-- pages/</w:t>
      </w:r>
    </w:p>
    <w:p w14:paraId="5435CC5B" w14:textId="77777777" w:rsidR="00142C1B" w:rsidRDefault="00000000">
      <w:r>
        <w:t>|   |-- App.js</w:t>
      </w:r>
    </w:p>
    <w:p w14:paraId="2EEDABA2" w14:textId="77777777" w:rsidR="00142C1B" w:rsidRDefault="00000000">
      <w:r>
        <w:t>|-- package.json</w:t>
      </w:r>
    </w:p>
    <w:p w14:paraId="6EDE20E4" w14:textId="77777777" w:rsidR="00142C1B" w:rsidRDefault="00000000">
      <w:r>
        <w:t>|-- README.md</w:t>
      </w:r>
    </w:p>
    <w:p w14:paraId="5AA0D020" w14:textId="77777777" w:rsidR="00142C1B" w:rsidRDefault="00000000">
      <w:pPr>
        <w:pStyle w:val="Heading1"/>
      </w:pPr>
      <w:r>
        <w:t>6. Running the Application</w:t>
      </w:r>
    </w:p>
    <w:p w14:paraId="665D3ADB" w14:textId="77777777" w:rsidR="00142C1B" w:rsidRDefault="00000000">
      <w:r>
        <w:t>• Development:</w:t>
      </w:r>
    </w:p>
    <w:p w14:paraId="21A7DE98" w14:textId="77777777" w:rsidR="00142C1B" w:rsidRDefault="00000000">
      <w:r>
        <w:rPr>
          <w:rFonts w:ascii="Courier New" w:hAnsi="Courier New"/>
        </w:rPr>
        <w:t xml:space="preserve">  npm start</w:t>
      </w:r>
    </w:p>
    <w:p w14:paraId="40132A6F" w14:textId="77777777" w:rsidR="00142C1B" w:rsidRDefault="00000000">
      <w:r>
        <w:t>• Build for production:</w:t>
      </w:r>
    </w:p>
    <w:p w14:paraId="3A4FCD86" w14:textId="77777777" w:rsidR="00142C1B" w:rsidRDefault="00000000">
      <w:r>
        <w:rPr>
          <w:rFonts w:ascii="Courier New" w:hAnsi="Courier New"/>
        </w:rPr>
        <w:t xml:space="preserve">  npm run build</w:t>
      </w:r>
    </w:p>
    <w:p w14:paraId="228C686C" w14:textId="77777777" w:rsidR="00142C1B" w:rsidRDefault="00000000">
      <w:r>
        <w:t>• Test:</w:t>
      </w:r>
    </w:p>
    <w:p w14:paraId="7F8EA96F" w14:textId="77777777" w:rsidR="00142C1B" w:rsidRDefault="00000000">
      <w:r>
        <w:rPr>
          <w:rFonts w:ascii="Courier New" w:hAnsi="Courier New"/>
        </w:rPr>
        <w:t xml:space="preserve">  npm test</w:t>
      </w:r>
    </w:p>
    <w:p w14:paraId="1F06FBFD" w14:textId="77777777" w:rsidR="00142C1B" w:rsidRDefault="00000000">
      <w:r>
        <w:t>• Access: Visit http://localhost:3000 after starting the dev server.</w:t>
      </w:r>
    </w:p>
    <w:p w14:paraId="69FDEBB4" w14:textId="77777777" w:rsidR="00142C1B" w:rsidRDefault="00000000">
      <w:pPr>
        <w:pStyle w:val="Heading1"/>
      </w:pPr>
      <w:r>
        <w:t>7. API Documentation</w:t>
      </w:r>
    </w:p>
    <w:p w14:paraId="4D484D94" w14:textId="77777777" w:rsidR="00142C1B" w:rsidRDefault="00000000">
      <w:r>
        <w:t>This project does not include a backend API by default. If you integrate an API, configure axios base URL in src/api or src/utils (example):</w:t>
      </w:r>
    </w:p>
    <w:p w14:paraId="69D503E6" w14:textId="77777777" w:rsidR="00142C1B" w:rsidRDefault="00000000">
      <w:r>
        <w:rPr>
          <w:rFonts w:ascii="Courier New" w:hAnsi="Courier New"/>
        </w:rPr>
        <w:t>axios.defaults.baseURL = 'http://localhost:5000/api'</w:t>
      </w:r>
    </w:p>
    <w:p w14:paraId="2C03864B" w14:textId="77777777" w:rsidR="00142C1B" w:rsidRDefault="00000000">
      <w:r>
        <w:t>Example endpoints (if you create a backend):</w:t>
      </w:r>
    </w:p>
    <w:p w14:paraId="1E43A8C4" w14:textId="77777777" w:rsidR="00142C1B" w:rsidRDefault="00000000">
      <w:r>
        <w:t xml:space="preserve">  – POST /api/user/register</w:t>
      </w:r>
    </w:p>
    <w:p w14:paraId="24AE1F8D" w14:textId="77777777" w:rsidR="00142C1B" w:rsidRDefault="00000000">
      <w:r>
        <w:t xml:space="preserve">  – POST /api/user/login</w:t>
      </w:r>
    </w:p>
    <w:p w14:paraId="46FD2E7A" w14:textId="77777777" w:rsidR="00142C1B" w:rsidRDefault="00000000">
      <w:r>
        <w:t xml:space="preserve">  – GET /api/projects</w:t>
      </w:r>
    </w:p>
    <w:p w14:paraId="79ECD862" w14:textId="77777777" w:rsidR="00142C1B" w:rsidRDefault="00000000">
      <w:r>
        <w:t xml:space="preserve">  – POST /api/projects/create</w:t>
      </w:r>
    </w:p>
    <w:p w14:paraId="0E360E2F" w14:textId="77777777" w:rsidR="00142C1B" w:rsidRDefault="00000000">
      <w:pPr>
        <w:pStyle w:val="Heading1"/>
      </w:pPr>
      <w:r>
        <w:t>8. Authentication</w:t>
      </w:r>
    </w:p>
    <w:p w14:paraId="4ACAC7D0" w14:textId="77777777" w:rsidR="00142C1B" w:rsidRDefault="00000000">
      <w:r>
        <w:t>• Authentication is not implemented in this repo. Recommended approach:</w:t>
      </w:r>
    </w:p>
    <w:p w14:paraId="60604CE1" w14:textId="77777777" w:rsidR="00142C1B" w:rsidRDefault="00000000">
      <w:r>
        <w:t xml:space="preserve">  – Implement JWT-based authentication on the server and store access tokens in HttpOnly cookies or secure storage.</w:t>
      </w:r>
    </w:p>
    <w:p w14:paraId="6972372A" w14:textId="77777777" w:rsidR="00142C1B" w:rsidRDefault="00000000">
      <w:r>
        <w:lastRenderedPageBreak/>
        <w:t xml:space="preserve">  – Protect routes on the frontend with higher-order components or route guards.</w:t>
      </w:r>
    </w:p>
    <w:p w14:paraId="5DBB47E2" w14:textId="77777777" w:rsidR="00142C1B" w:rsidRDefault="00000000">
      <w:pPr>
        <w:pStyle w:val="Heading1"/>
      </w:pPr>
      <w:r>
        <w:t>9. User Interface</w:t>
      </w:r>
    </w:p>
    <w:p w14:paraId="74C18C14" w14:textId="77777777" w:rsidR="00142C1B" w:rsidRDefault="00000000">
      <w:r>
        <w:t>• Typical pages to include:</w:t>
      </w:r>
    </w:p>
    <w:p w14:paraId="4027D972" w14:textId="77777777" w:rsidR="00142C1B" w:rsidRDefault="00000000">
      <w:r>
        <w:t xml:space="preserve">  – Landing Page</w:t>
      </w:r>
    </w:p>
    <w:p w14:paraId="53CDBFC2" w14:textId="77777777" w:rsidR="00142C1B" w:rsidRDefault="00000000">
      <w:r>
        <w:t xml:space="preserve">  – Dashboard (user/freelancer)</w:t>
      </w:r>
    </w:p>
    <w:p w14:paraId="17424B0C" w14:textId="77777777" w:rsidR="00142C1B" w:rsidRDefault="00000000">
      <w:r>
        <w:t xml:space="preserve">  – Project Details Page</w:t>
      </w:r>
    </w:p>
    <w:p w14:paraId="6545CF78" w14:textId="77777777" w:rsidR="00142C1B" w:rsidRDefault="00000000">
      <w:r>
        <w:t xml:space="preserve">  – Admin Panel (if required)</w:t>
      </w:r>
    </w:p>
    <w:p w14:paraId="42350CB4" w14:textId="77777777" w:rsidR="00142C1B" w:rsidRDefault="00000000">
      <w:r>
        <w:t>• Navigation: React Router for route handling.</w:t>
      </w:r>
    </w:p>
    <w:p w14:paraId="083534A1" w14:textId="77777777" w:rsidR="00142C1B" w:rsidRDefault="00000000">
      <w:pPr>
        <w:pStyle w:val="Heading1"/>
      </w:pPr>
      <w:r>
        <w:t>10. Testing</w:t>
      </w:r>
    </w:p>
    <w:p w14:paraId="7C30B2CA" w14:textId="77777777" w:rsidR="00142C1B" w:rsidRDefault="00000000">
      <w:r>
        <w:t>• Test framework: React Testing Library + Jest (included in dependencies).</w:t>
      </w:r>
    </w:p>
    <w:p w14:paraId="7347F953" w14:textId="77777777" w:rsidR="00142C1B" w:rsidRDefault="00000000">
      <w:r>
        <w:t>• Run tests: npm test</w:t>
      </w:r>
    </w:p>
    <w:p w14:paraId="2B34CE6E" w14:textId="77777777" w:rsidR="00142C1B" w:rsidRDefault="00000000">
      <w:r>
        <w:t>• Tools for manual testing: Postman (for APIs), Chrome Dev Tools</w:t>
      </w:r>
    </w:p>
    <w:p w14:paraId="23E00D62" w14:textId="77777777" w:rsidR="00142C1B" w:rsidRDefault="00000000">
      <w:pPr>
        <w:pStyle w:val="Heading1"/>
      </w:pPr>
      <w:r>
        <w:t>11. Screenshots or Demo</w:t>
      </w:r>
    </w:p>
    <w:p w14:paraId="656E1DA6" w14:textId="77777777" w:rsidR="00142C1B" w:rsidRDefault="00000000">
      <w:r>
        <w:t>Add screenshots here (e.g., screenshots/ directory) or include a link to a hosted demo.</w:t>
      </w:r>
    </w:p>
    <w:p w14:paraId="4C745A39" w14:textId="77777777" w:rsidR="00142C1B" w:rsidRDefault="00000000">
      <w:pPr>
        <w:pStyle w:val="Heading1"/>
      </w:pPr>
      <w:r>
        <w:t>12. Known Issues</w:t>
      </w:r>
    </w:p>
    <w:p w14:paraId="26B60C48" w14:textId="77777777" w:rsidR="00142C1B" w:rsidRDefault="00000000">
      <w:r>
        <w:t>• Repo currently contains frontend only; no backend or database integration.</w:t>
      </w:r>
    </w:p>
    <w:p w14:paraId="3101FC40" w14:textId="77777777" w:rsidR="00142C1B" w:rsidRDefault="00000000">
      <w:r>
        <w:t>• Add any runtime or build issues you encounter here.</w:t>
      </w:r>
    </w:p>
    <w:p w14:paraId="3436F1C7" w14:textId="77777777" w:rsidR="00142C1B" w:rsidRDefault="00000000">
      <w:pPr>
        <w:pStyle w:val="Heading1"/>
      </w:pPr>
      <w:r>
        <w:t>13. Future Enhancements</w:t>
      </w:r>
    </w:p>
    <w:p w14:paraId="3AE6208E" w14:textId="77777777" w:rsidR="00142C1B" w:rsidRDefault="00000000">
      <w:r>
        <w:t>• Add backend (Node.js + Express) with proper API endpoints.</w:t>
      </w:r>
    </w:p>
    <w:p w14:paraId="297BC972" w14:textId="77777777" w:rsidR="00142C1B" w:rsidRDefault="00000000">
      <w:r>
        <w:t>• Integrate MongoDB or PostgreSQL for persistence.</w:t>
      </w:r>
    </w:p>
    <w:p w14:paraId="0CEBD66F" w14:textId="77777777" w:rsidR="00142C1B" w:rsidRDefault="00000000">
      <w:r>
        <w:t>• Add authentication and authorization (JWT + refresh tokens).</w:t>
      </w:r>
    </w:p>
    <w:p w14:paraId="4E8E26C2" w14:textId="77777777" w:rsidR="00142C1B" w:rsidRDefault="00000000">
      <w:r>
        <w:t>• Add CI/CD pipeline and unit/integration test coverage.</w:t>
      </w:r>
    </w:p>
    <w:p w14:paraId="3E71B06D" w14:textId="77777777" w:rsidR="00142C1B" w:rsidRDefault="00000000">
      <w:pPr>
        <w:pStyle w:val="Heading1"/>
      </w:pPr>
      <w:r>
        <w:t>Appendix A — Dependencies</w:t>
      </w:r>
    </w:p>
    <w:p w14:paraId="2A8A182C" w14:textId="77777777" w:rsidR="00142C1B" w:rsidRDefault="00000000">
      <w:r>
        <w:t>• @testing-library/dom: ^10.4.1</w:t>
      </w:r>
    </w:p>
    <w:p w14:paraId="0ECE09E8" w14:textId="77777777" w:rsidR="00142C1B" w:rsidRDefault="00000000">
      <w:r>
        <w:lastRenderedPageBreak/>
        <w:t>• @testing-library/jest-dom: ^6.7.0</w:t>
      </w:r>
    </w:p>
    <w:p w14:paraId="115ECC6C" w14:textId="77777777" w:rsidR="00142C1B" w:rsidRDefault="00000000">
      <w:r>
        <w:t>• @testing-library/react: ^16.3.0</w:t>
      </w:r>
    </w:p>
    <w:p w14:paraId="7CD4F51E" w14:textId="77777777" w:rsidR="00142C1B" w:rsidRDefault="00000000">
      <w:r>
        <w:t>• @testing-library/user-event: ^13.5.0</w:t>
      </w:r>
    </w:p>
    <w:p w14:paraId="10CC6E59" w14:textId="77777777" w:rsidR="00142C1B" w:rsidRDefault="00000000">
      <w:r>
        <w:t>• axios: ^1.11.0</w:t>
      </w:r>
    </w:p>
    <w:p w14:paraId="0DB1F5EC" w14:textId="77777777" w:rsidR="00142C1B" w:rsidRDefault="00000000">
      <w:r>
        <w:t>• bootstrap: ^5.3.7</w:t>
      </w:r>
    </w:p>
    <w:p w14:paraId="7F340AF0" w14:textId="77777777" w:rsidR="00142C1B" w:rsidRDefault="00000000">
      <w:r>
        <w:t>• framer-motion: ^12.23.12</w:t>
      </w:r>
    </w:p>
    <w:p w14:paraId="0A949FD6" w14:textId="77777777" w:rsidR="00142C1B" w:rsidRDefault="00000000">
      <w:r>
        <w:t>• react: ^19.1.1</w:t>
      </w:r>
    </w:p>
    <w:p w14:paraId="02C497F5" w14:textId="77777777" w:rsidR="00142C1B" w:rsidRDefault="00000000">
      <w:r>
        <w:t>• react-bootstrap: ^2.10.10</w:t>
      </w:r>
    </w:p>
    <w:p w14:paraId="4B0642DB" w14:textId="77777777" w:rsidR="00142C1B" w:rsidRDefault="00000000">
      <w:r>
        <w:t>• react-dom: ^19.1.1</w:t>
      </w:r>
    </w:p>
    <w:p w14:paraId="4A3FB5E2" w14:textId="77777777" w:rsidR="00142C1B" w:rsidRDefault="00000000">
      <w:r>
        <w:t>• react-icons: ^5.5.0</w:t>
      </w:r>
    </w:p>
    <w:p w14:paraId="09318648" w14:textId="77777777" w:rsidR="00142C1B" w:rsidRDefault="00000000">
      <w:r>
        <w:t>• react-router-dom: ^7.8.1</w:t>
      </w:r>
    </w:p>
    <w:p w14:paraId="4BF93034" w14:textId="77777777" w:rsidR="00142C1B" w:rsidRDefault="00000000">
      <w:r>
        <w:t>• react-scripts: 5.0.1</w:t>
      </w:r>
    </w:p>
    <w:p w14:paraId="31BB0FA3" w14:textId="77777777" w:rsidR="00142C1B" w:rsidRDefault="00000000">
      <w:r>
        <w:t>• web-vitals: ^2.1.4</w:t>
      </w:r>
    </w:p>
    <w:p w14:paraId="7053A466" w14:textId="77777777" w:rsidR="00142C1B" w:rsidRDefault="00000000">
      <w:pPr>
        <w:pStyle w:val="Heading1"/>
      </w:pPr>
      <w:r>
        <w:t>Appendix B — npm Scripts</w:t>
      </w:r>
    </w:p>
    <w:p w14:paraId="53D6C222" w14:textId="77777777" w:rsidR="00142C1B" w:rsidRDefault="00000000">
      <w:r>
        <w:rPr>
          <w:rFonts w:ascii="Courier New" w:hAnsi="Courier New"/>
        </w:rPr>
        <w:t>start: react-scripts start</w:t>
      </w:r>
    </w:p>
    <w:p w14:paraId="70E26D89" w14:textId="77777777" w:rsidR="00142C1B" w:rsidRDefault="00000000">
      <w:r>
        <w:rPr>
          <w:rFonts w:ascii="Courier New" w:hAnsi="Courier New"/>
        </w:rPr>
        <w:t>build: react-scripts build</w:t>
      </w:r>
    </w:p>
    <w:p w14:paraId="39912325" w14:textId="77777777" w:rsidR="00142C1B" w:rsidRDefault="00000000">
      <w:r>
        <w:rPr>
          <w:rFonts w:ascii="Courier New" w:hAnsi="Courier New"/>
        </w:rPr>
        <w:t>test: react-scripts test</w:t>
      </w:r>
    </w:p>
    <w:p w14:paraId="0FFE1E62" w14:textId="77777777" w:rsidR="00142C1B" w:rsidRDefault="00000000">
      <w:r>
        <w:rPr>
          <w:rFonts w:ascii="Courier New" w:hAnsi="Courier New"/>
        </w:rPr>
        <w:t>eject: react-scripts eject</w:t>
      </w:r>
    </w:p>
    <w:sectPr w:rsidR="00142C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598712">
    <w:abstractNumId w:val="8"/>
  </w:num>
  <w:num w:numId="2" w16cid:durableId="1998455425">
    <w:abstractNumId w:val="6"/>
  </w:num>
  <w:num w:numId="3" w16cid:durableId="369111729">
    <w:abstractNumId w:val="5"/>
  </w:num>
  <w:num w:numId="4" w16cid:durableId="997882171">
    <w:abstractNumId w:val="4"/>
  </w:num>
  <w:num w:numId="5" w16cid:durableId="526139966">
    <w:abstractNumId w:val="7"/>
  </w:num>
  <w:num w:numId="6" w16cid:durableId="1087531585">
    <w:abstractNumId w:val="3"/>
  </w:num>
  <w:num w:numId="7" w16cid:durableId="401417814">
    <w:abstractNumId w:val="2"/>
  </w:num>
  <w:num w:numId="8" w16cid:durableId="169875750">
    <w:abstractNumId w:val="1"/>
  </w:num>
  <w:num w:numId="9" w16cid:durableId="211204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C1B"/>
    <w:rsid w:val="0015074B"/>
    <w:rsid w:val="001550F5"/>
    <w:rsid w:val="0029639D"/>
    <w:rsid w:val="00326F90"/>
    <w:rsid w:val="00AA1D8D"/>
    <w:rsid w:val="00B47730"/>
    <w:rsid w:val="00CB0664"/>
    <w:rsid w:val="00FC693F"/>
    <w:rsid w:val="00F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1EBD0"/>
  <w14:defaultImageDpi w14:val="300"/>
  <w15:docId w15:val="{A414BB16-8125-439F-83AE-68C4DDCE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Bibiana Firmin</cp:lastModifiedBy>
  <cp:revision>2</cp:revision>
  <dcterms:created xsi:type="dcterms:W3CDTF">2013-12-23T23:15:00Z</dcterms:created>
  <dcterms:modified xsi:type="dcterms:W3CDTF">2025-09-16T05:33:00Z</dcterms:modified>
  <cp:category/>
</cp:coreProperties>
</file>